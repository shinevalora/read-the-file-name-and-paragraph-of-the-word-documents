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10 第一段内容</w:t>
      </w:r>
    </w:p>
    <w:p>
      <w:r>
        <w:t>2020-05-11 11:40:15 10 第二段内容</w:t>
      </w:r>
    </w:p>
    <w:p>
      <w:r>
        <w:t>2020-05-11 11:40:15 10 第三段内容</w:t>
      </w:r>
    </w:p>
    <w:p>
      <w:r>
        <w:t>2020-05-11 11:40:15 10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